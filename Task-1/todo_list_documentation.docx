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9C" w:rsidRDefault="00487C19">
      <w:pPr>
        <w:pStyle w:val="Title"/>
      </w:pPr>
      <w:r>
        <w:t>To-Do List Project Documentation</w:t>
      </w:r>
    </w:p>
    <w:p w:rsidR="00CE089C" w:rsidRPr="00487C19" w:rsidRDefault="00487C19">
      <w:pPr>
        <w:pStyle w:val="Heading1"/>
        <w:rPr>
          <w:color w:val="000000" w:themeColor="text1"/>
        </w:rPr>
      </w:pPr>
      <w:r w:rsidRPr="00487C19">
        <w:rPr>
          <w:color w:val="000000" w:themeColor="text1"/>
        </w:rPr>
        <w:t>Overview</w:t>
      </w:r>
    </w:p>
    <w:p w:rsidR="00CE089C" w:rsidRDefault="00487C19">
      <w:r>
        <w:t xml:space="preserve">This is a small project for managing a to-do list. The idea is simple: users can add tasks, view their tasks, mark them as completed, and remove them if needed. It’s a lightweight program, meant more for learning </w:t>
      </w:r>
      <w:r>
        <w:t>than for production use.</w:t>
      </w:r>
    </w:p>
    <w:p w:rsidR="00CE089C" w:rsidRPr="00487C19" w:rsidRDefault="00487C19">
      <w:pPr>
        <w:pStyle w:val="Heading1"/>
        <w:rPr>
          <w:color w:val="000000" w:themeColor="text1"/>
        </w:rPr>
      </w:pPr>
      <w:r w:rsidRPr="00487C19">
        <w:rPr>
          <w:color w:val="000000" w:themeColor="text1"/>
        </w:rPr>
        <w:t>Features</w:t>
      </w:r>
    </w:p>
    <w:p w:rsidR="00CE089C" w:rsidRDefault="00487C19">
      <w:pPr>
        <w:pStyle w:val="ListBullet"/>
      </w:pPr>
      <w:r>
        <w:t>Add new tasks with a short description.</w:t>
      </w:r>
    </w:p>
    <w:p w:rsidR="00CE089C" w:rsidRDefault="00487C19">
      <w:pPr>
        <w:pStyle w:val="ListBullet"/>
      </w:pPr>
      <w:r>
        <w:t>View all current tasks in a numbered list.</w:t>
      </w:r>
    </w:p>
    <w:p w:rsidR="00CE089C" w:rsidRDefault="00487C19">
      <w:pPr>
        <w:pStyle w:val="ListBullet"/>
      </w:pPr>
      <w:r>
        <w:t>Mark tasks as 'done' (but still keep them in the list with a status).</w:t>
      </w:r>
    </w:p>
    <w:p w:rsidR="00CE089C" w:rsidRDefault="00487C19">
      <w:pPr>
        <w:pStyle w:val="ListBullet"/>
      </w:pPr>
      <w:r>
        <w:t>Delete tasks completely if they’re no longer needed.</w:t>
      </w:r>
    </w:p>
    <w:p w:rsidR="00CE089C" w:rsidRDefault="00487C19">
      <w:pPr>
        <w:pStyle w:val="ListBullet"/>
      </w:pPr>
      <w:r>
        <w:t>Optionally, save</w:t>
      </w:r>
      <w:r>
        <w:t xml:space="preserve"> tasks between sessions (depends on implementation).</w:t>
      </w:r>
    </w:p>
    <w:p w:rsidR="00CE089C" w:rsidRPr="00487C19" w:rsidRDefault="00487C19">
      <w:pPr>
        <w:pStyle w:val="Heading1"/>
        <w:rPr>
          <w:color w:val="000000" w:themeColor="text1"/>
        </w:rPr>
      </w:pPr>
      <w:r w:rsidRPr="00487C19">
        <w:rPr>
          <w:color w:val="000000" w:themeColor="text1"/>
        </w:rPr>
        <w:t>How It Works</w:t>
      </w:r>
    </w:p>
    <w:p w:rsidR="00CE089C" w:rsidRDefault="00487C19">
      <w:pPr>
        <w:pStyle w:val="ListNumber"/>
      </w:pPr>
      <w:r>
        <w:t>When the program starts, it either loads an empty list or reads tasks from a file (if saving is enabled).</w:t>
      </w:r>
    </w:p>
    <w:p w:rsidR="00CE089C" w:rsidRDefault="00487C19">
      <w:pPr>
        <w:pStyle w:val="ListNumber"/>
      </w:pPr>
      <w:r>
        <w:t>The user is presented with a menu (e.g., Add / View / Complete / Delete / Quit).</w:t>
      </w:r>
    </w:p>
    <w:p w:rsidR="00CE089C" w:rsidRDefault="00487C19">
      <w:pPr>
        <w:pStyle w:val="ListNumber"/>
      </w:pPr>
      <w:r>
        <w:t>Bas</w:t>
      </w:r>
      <w:r>
        <w:t>ed on input, the corresponding action is performed.</w:t>
      </w:r>
    </w:p>
    <w:p w:rsidR="00CE089C" w:rsidRDefault="00487C19">
      <w:pPr>
        <w:pStyle w:val="ListNumber"/>
      </w:pPr>
      <w:r>
        <w:t>Changes are either kept in memory or written to a file before quitting.</w:t>
      </w:r>
    </w:p>
    <w:p w:rsidR="00CE089C" w:rsidRPr="00487C19" w:rsidRDefault="00487C19">
      <w:pPr>
        <w:pStyle w:val="Heading1"/>
        <w:rPr>
          <w:color w:val="000000" w:themeColor="text1"/>
        </w:rPr>
      </w:pPr>
      <w:r w:rsidRPr="00487C19">
        <w:rPr>
          <w:color w:val="000000" w:themeColor="text1"/>
        </w:rPr>
        <w:t>Example Flow</w:t>
      </w:r>
    </w:p>
    <w:p w:rsidR="00CE089C" w:rsidRDefault="00487C19">
      <w:r>
        <w:t>1. Add task</w:t>
      </w:r>
      <w:r>
        <w:br/>
        <w:t>2. View tasks</w:t>
      </w:r>
      <w:r>
        <w:br/>
        <w:t>3. Complete task</w:t>
      </w:r>
      <w:r>
        <w:br/>
        <w:t>4. Delete task</w:t>
      </w:r>
      <w:r>
        <w:br/>
        <w:t>5. Quit</w:t>
      </w:r>
      <w:r>
        <w:br/>
        <w:t>Choose an option: 1</w:t>
      </w:r>
      <w:r>
        <w:br/>
        <w:t>Enter task description: Buy groce</w:t>
      </w:r>
      <w:r>
        <w:t>ries</w:t>
      </w:r>
      <w:r>
        <w:br/>
      </w:r>
      <w:r>
        <w:br/>
        <w:t>Task added!</w:t>
      </w:r>
      <w:r>
        <w:br/>
      </w:r>
      <w:r>
        <w:br/>
        <w:t>Tasks:</w:t>
      </w:r>
      <w:r>
        <w:br/>
        <w:t>1. [ ] Buy groceries</w:t>
      </w:r>
      <w:r>
        <w:br/>
        <w:t>2. [ ] Finish homework</w:t>
      </w:r>
      <w:r>
        <w:br/>
      </w:r>
      <w:r>
        <w:br/>
        <w:t>Choose an option: 3</w:t>
      </w:r>
      <w:r>
        <w:br/>
      </w:r>
      <w:r>
        <w:lastRenderedPageBreak/>
        <w:t>Enter task number to mark complete: 1</w:t>
      </w:r>
      <w:r>
        <w:br/>
        <w:t>Task marked as done.</w:t>
      </w:r>
    </w:p>
    <w:p w:rsidR="00CE089C" w:rsidRPr="00487C19" w:rsidRDefault="00487C19">
      <w:pPr>
        <w:pStyle w:val="Heading1"/>
        <w:rPr>
          <w:color w:val="000000" w:themeColor="text1"/>
        </w:rPr>
      </w:pPr>
      <w:r w:rsidRPr="00487C19">
        <w:rPr>
          <w:color w:val="000000" w:themeColor="text1"/>
        </w:rPr>
        <w:t>Possible Improvements</w:t>
      </w:r>
    </w:p>
    <w:p w:rsidR="00CE089C" w:rsidRDefault="00487C19">
      <w:pPr>
        <w:pStyle w:val="ListBullet"/>
      </w:pPr>
      <w:r>
        <w:t>Add due dates and priorities.</w:t>
      </w:r>
    </w:p>
    <w:p w:rsidR="00CE089C" w:rsidRDefault="00487C19">
      <w:pPr>
        <w:pStyle w:val="ListBullet"/>
      </w:pPr>
      <w:r>
        <w:t>Save data in a JSON or CSV file.</w:t>
      </w:r>
    </w:p>
    <w:p w:rsidR="00CE089C" w:rsidRDefault="00487C19">
      <w:pPr>
        <w:pStyle w:val="ListBullet"/>
      </w:pPr>
      <w:r>
        <w:t xml:space="preserve">Create a GUI version </w:t>
      </w:r>
      <w:r>
        <w:t>using Tkinter or a web version with Flask.</w:t>
      </w:r>
    </w:p>
    <w:p w:rsidR="00CE089C" w:rsidRDefault="00487C19">
      <w:pPr>
        <w:pStyle w:val="ListBullet"/>
      </w:pPr>
      <w:r>
        <w:t>Add search or filter (e.g., show only incomplete tasks).</w:t>
      </w:r>
    </w:p>
    <w:p w:rsidR="00CE089C" w:rsidRPr="00487C19" w:rsidRDefault="00487C19">
      <w:pPr>
        <w:pStyle w:val="Heading1"/>
        <w:rPr>
          <w:color w:val="000000" w:themeColor="text1"/>
        </w:rPr>
      </w:pPr>
      <w:bookmarkStart w:id="0" w:name="_GoBack"/>
      <w:r w:rsidRPr="00487C19">
        <w:rPr>
          <w:color w:val="000000" w:themeColor="text1"/>
        </w:rPr>
        <w:t>Notes</w:t>
      </w:r>
    </w:p>
    <w:bookmarkEnd w:id="0"/>
    <w:p w:rsidR="00CE089C" w:rsidRDefault="00487C19">
      <w:r>
        <w:t>This is meant as a practice project. It can be expanded in many directions depending on what you want to learn:</w:t>
      </w:r>
      <w:r>
        <w:br/>
        <w:t>- File handling (saving tasks).</w:t>
      </w:r>
      <w:r>
        <w:br/>
        <w:t xml:space="preserve">- OOP </w:t>
      </w:r>
      <w:r>
        <w:t>design (Task class with attributes).</w:t>
      </w:r>
      <w:r>
        <w:br/>
        <w:t>- User interface (console vs. GUI vs. web).</w:t>
      </w:r>
    </w:p>
    <w:sectPr w:rsidR="00CE0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7C19"/>
    <w:rsid w:val="00AA1D8D"/>
    <w:rsid w:val="00B47730"/>
    <w:rsid w:val="00CB0664"/>
    <w:rsid w:val="00CE08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792C53-3678-4505-B5F6-6CD9CE93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55F52-F7DD-4F01-8A0D-205C7FB5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GMS</cp:lastModifiedBy>
  <cp:revision>2</cp:revision>
  <dcterms:created xsi:type="dcterms:W3CDTF">2025-09-26T04:52:00Z</dcterms:created>
  <dcterms:modified xsi:type="dcterms:W3CDTF">2025-09-26T04:52:00Z</dcterms:modified>
  <cp:category/>
</cp:coreProperties>
</file>