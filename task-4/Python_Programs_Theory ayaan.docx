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BF" w:rsidRPr="009A14BE" w:rsidRDefault="009A14BE">
      <w:pPr>
        <w:pStyle w:val="Heading1"/>
        <w:rPr>
          <w:color w:val="000000" w:themeColor="text1"/>
        </w:rPr>
      </w:pPr>
      <w:r w:rsidRPr="009A14BE">
        <w:rPr>
          <w:color w:val="000000" w:themeColor="text1"/>
        </w:rPr>
        <w:t>Python Programs Documentation</w:t>
      </w:r>
    </w:p>
    <w:p w:rsidR="008600BF" w:rsidRPr="009A14BE" w:rsidRDefault="009A14BE">
      <w:pPr>
        <w:pStyle w:val="Heading2"/>
        <w:rPr>
          <w:color w:val="000000" w:themeColor="text1"/>
        </w:rPr>
      </w:pPr>
      <w:r w:rsidRPr="009A14BE">
        <w:rPr>
          <w:color w:val="000000" w:themeColor="text1"/>
        </w:rPr>
        <w:t>1. Luhn Algorithm</w:t>
      </w:r>
    </w:p>
    <w:p w:rsidR="008600BF" w:rsidRDefault="009A14BE">
      <w:r>
        <w:t>The Luhn algorithm is a simple checksum formula used to validate identification numbers such as credit card numbers. It helps detect accidental errors like a mistyped digit.</w:t>
      </w:r>
    </w:p>
    <w:p w:rsidR="008600BF" w:rsidRPr="009A14BE" w:rsidRDefault="009A14BE">
      <w:pPr>
        <w:pStyle w:val="Heading3"/>
        <w:rPr>
          <w:color w:val="000000" w:themeColor="text1"/>
        </w:rPr>
      </w:pPr>
      <w:r w:rsidRPr="009A14BE">
        <w:rPr>
          <w:color w:val="000000" w:themeColor="text1"/>
        </w:rPr>
        <w:t>Advantages:</w:t>
      </w:r>
    </w:p>
    <w:p w:rsidR="008600BF" w:rsidRDefault="009A14BE">
      <w:r>
        <w:t xml:space="preserve">• Widely used for </w:t>
      </w:r>
      <w:r>
        <w:t>credit card validation.</w:t>
      </w:r>
      <w:r>
        <w:br/>
        <w:t>• Detects common data entry errors.</w:t>
      </w:r>
      <w:r>
        <w:br/>
        <w:t>• Simple and efficient to implement.</w:t>
      </w:r>
    </w:p>
    <w:p w:rsidR="008600BF" w:rsidRDefault="009A14BE">
      <w:pPr>
        <w:pStyle w:val="Heading2"/>
      </w:pPr>
      <w:r w:rsidRPr="009A14BE">
        <w:rPr>
          <w:color w:val="000000" w:themeColor="text1"/>
        </w:rPr>
        <w:t>2. Removing Punctuations from a String</w:t>
      </w:r>
    </w:p>
    <w:p w:rsidR="008600BF" w:rsidRDefault="009A14BE">
      <w:r>
        <w:t xml:space="preserve">This program cleans up text by removing punctuation marks like commas, periods, exclamation marks, etc. It is useful in </w:t>
      </w:r>
      <w:r>
        <w:t>text preprocessing tasks such as Natural Language Processing (NLP).</w:t>
      </w:r>
    </w:p>
    <w:p w:rsidR="008600BF" w:rsidRPr="009A14BE" w:rsidRDefault="009A14BE">
      <w:pPr>
        <w:pStyle w:val="Heading3"/>
        <w:rPr>
          <w:color w:val="000000" w:themeColor="text1"/>
        </w:rPr>
      </w:pPr>
      <w:r w:rsidRPr="009A14BE">
        <w:rPr>
          <w:color w:val="000000" w:themeColor="text1"/>
        </w:rPr>
        <w:t>Advantages:</w:t>
      </w:r>
    </w:p>
    <w:p w:rsidR="008600BF" w:rsidRDefault="009A14BE">
      <w:r>
        <w:t>• Helps in preparing clean text data.</w:t>
      </w:r>
      <w:r>
        <w:br/>
        <w:t>• Improves accuracy in text analysis tasks.</w:t>
      </w:r>
      <w:r>
        <w:br/>
        <w:t>• Useful in applications like search engines and chatbots.</w:t>
      </w:r>
    </w:p>
    <w:p w:rsidR="008600BF" w:rsidRDefault="009A14BE">
      <w:pPr>
        <w:pStyle w:val="Heading2"/>
      </w:pPr>
      <w:r>
        <w:t>3</w:t>
      </w:r>
      <w:r w:rsidRPr="009A14BE">
        <w:rPr>
          <w:color w:val="000000" w:themeColor="text1"/>
        </w:rPr>
        <w:t>. Sorting a Sentence Alphabeticall</w:t>
      </w:r>
      <w:r w:rsidRPr="009A14BE">
        <w:rPr>
          <w:color w:val="000000" w:themeColor="text1"/>
        </w:rPr>
        <w:t>y</w:t>
      </w:r>
    </w:p>
    <w:p w:rsidR="008600BF" w:rsidRDefault="009A14BE">
      <w:r>
        <w:t>This program takes a sentence and arranges its words in alphabetical order. It demonstrates the use of basic string manipulation and sorting in Python.</w:t>
      </w:r>
    </w:p>
    <w:p w:rsidR="008600BF" w:rsidRPr="009A14BE" w:rsidRDefault="009A14BE">
      <w:pPr>
        <w:pStyle w:val="Heading3"/>
        <w:rPr>
          <w:color w:val="000000" w:themeColor="text1"/>
        </w:rPr>
      </w:pPr>
      <w:bookmarkStart w:id="0" w:name="_GoBack"/>
      <w:r w:rsidRPr="009A14BE">
        <w:rPr>
          <w:color w:val="000000" w:themeColor="text1"/>
        </w:rPr>
        <w:t>Advantages:</w:t>
      </w:r>
    </w:p>
    <w:bookmarkEnd w:id="0"/>
    <w:p w:rsidR="008600BF" w:rsidRDefault="009A14BE">
      <w:r>
        <w:t>• Useful in organizing textual data.</w:t>
      </w:r>
      <w:r>
        <w:br/>
        <w:t>• Can help in creating dictionaries or indexes.</w:t>
      </w:r>
      <w:r>
        <w:br/>
        <w:t>• Mak</w:t>
      </w:r>
      <w:r>
        <w:t>es it easier to search and analyze text.</w:t>
      </w:r>
    </w:p>
    <w:sectPr w:rsidR="00860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0BF"/>
    <w:rsid w:val="009A14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847E1D-EA57-4C9C-B05F-BFD20CC4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168801-BF51-4736-9C85-6A33021B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MNA</cp:lastModifiedBy>
  <cp:revision>2</cp:revision>
  <dcterms:created xsi:type="dcterms:W3CDTF">2025-09-26T04:44:00Z</dcterms:created>
  <dcterms:modified xsi:type="dcterms:W3CDTF">2025-09-26T04:44:00Z</dcterms:modified>
  <cp:category/>
</cp:coreProperties>
</file>