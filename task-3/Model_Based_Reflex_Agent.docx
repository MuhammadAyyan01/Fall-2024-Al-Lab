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AD4" w:rsidRPr="00D34A7D" w:rsidRDefault="00D34A7D">
      <w:pPr>
        <w:pStyle w:val="Heading1"/>
        <w:rPr>
          <w:color w:val="000000" w:themeColor="text1"/>
        </w:rPr>
      </w:pPr>
      <w:r w:rsidRPr="00D34A7D">
        <w:rPr>
          <w:color w:val="000000" w:themeColor="text1"/>
        </w:rPr>
        <w:t>Model-Based Reflex Agent (Heater Control)</w:t>
      </w:r>
    </w:p>
    <w:p w:rsidR="000C0AD4" w:rsidRDefault="00D34A7D">
      <w:r>
        <w:t xml:space="preserve">This document explains the implementation of a simple Model-Based Reflex Agent for controlling a heater system. The agent monitors the temperature and decides whether to turn the heater ON, turn it OFF, or keep </w:t>
      </w:r>
      <w:r>
        <w:t>the state unchanged. It also remembers its last action to avoid unnecessary repetitions.</w:t>
      </w:r>
    </w:p>
    <w:p w:rsidR="000C0AD4" w:rsidRPr="00D34A7D" w:rsidRDefault="00D34A7D">
      <w:pPr>
        <w:pStyle w:val="Heading2"/>
        <w:rPr>
          <w:color w:val="000000" w:themeColor="text1"/>
        </w:rPr>
      </w:pPr>
      <w:r w:rsidRPr="00D34A7D">
        <w:rPr>
          <w:color w:val="000000" w:themeColor="text1"/>
        </w:rPr>
        <w:t>Python Implementation</w:t>
      </w:r>
    </w:p>
    <w:p w:rsidR="000C0AD4" w:rsidRDefault="00D34A7D">
      <w:r>
        <w:t>class HeaterAgent:</w:t>
      </w:r>
      <w:r>
        <w:br/>
        <w:t xml:space="preserve">    def __init__(self):</w:t>
      </w:r>
      <w:r>
        <w:br/>
        <w:t xml:space="preserve">        self.previous_action = None</w:t>
      </w:r>
      <w:r>
        <w:br/>
      </w:r>
      <w:r>
        <w:br/>
        <w:t xml:space="preserve">    def check_temperature(self, temp):</w:t>
      </w:r>
      <w:r>
        <w:br/>
        <w:t xml:space="preserve">        if temp &lt; 20:</w:t>
      </w:r>
      <w:r>
        <w:br/>
        <w:t xml:space="preserve">    </w:t>
      </w:r>
      <w:r>
        <w:t xml:space="preserve">        action = "Turn Heater ON"</w:t>
      </w:r>
      <w:r>
        <w:br/>
        <w:t xml:space="preserve">        elif temp &gt; 25:</w:t>
      </w:r>
      <w:r>
        <w:br/>
        <w:t xml:space="preserve">            action = "Turn Heater OFF"</w:t>
      </w:r>
      <w:r>
        <w:br/>
        <w:t xml:space="preserve">        else:</w:t>
      </w:r>
      <w:r>
        <w:br/>
        <w:t xml:space="preserve">            action = "Keep Same State"</w:t>
      </w:r>
      <w:r>
        <w:br/>
      </w:r>
      <w:r>
        <w:br/>
        <w:t xml:space="preserve">        if action == self.previous_action:</w:t>
      </w:r>
      <w:r>
        <w:br/>
        <w:t xml:space="preserve">            return "No Action (same as before)"</w:t>
      </w:r>
      <w:r>
        <w:br/>
        <w:t xml:space="preserve">        else:</w:t>
      </w:r>
      <w:r>
        <w:br/>
      </w:r>
      <w:r>
        <w:t xml:space="preserve">            self.previous_action = action</w:t>
      </w:r>
      <w:r>
        <w:br/>
        <w:t xml:space="preserve">            return action</w:t>
      </w:r>
      <w:r>
        <w:br/>
      </w:r>
      <w:r>
        <w:br/>
      </w:r>
      <w:r>
        <w:br/>
        <w:t>agent = HeaterAgent()</w:t>
      </w:r>
      <w:r>
        <w:br/>
        <w:t>temperature_readings = [18, 19, 21, 23, 27, 26, 19, 18]</w:t>
      </w:r>
      <w:r>
        <w:br/>
      </w:r>
      <w:r>
        <w:br/>
        <w:t>print("=== Heater Agent Simulation ===\n")</w:t>
      </w:r>
      <w:r>
        <w:br/>
        <w:t>for t in temperature_readings:</w:t>
      </w:r>
      <w:r>
        <w:br/>
        <w:t xml:space="preserve">    print(f"Temperature: {t}°C  -</w:t>
      </w:r>
      <w:r>
        <w:t>-&gt;  {agent.check_temperature(t)}")</w:t>
      </w:r>
      <w:r>
        <w:br/>
      </w:r>
      <w:r>
        <w:br/>
        <w:t>print("\n--- Example Run Output ---")</w:t>
      </w:r>
      <w:r>
        <w:br/>
        <w:t>print("Temperature: 18°C  --&gt;  Turn Heater ON")</w:t>
      </w:r>
      <w:r>
        <w:br/>
        <w:t>print("Temperature: 19°C  --&gt;  No Action (same as before)")</w:t>
      </w:r>
      <w:r>
        <w:br/>
        <w:t>print("Temperature: 21°C  --&gt;  Turn Heater OFF")</w:t>
      </w:r>
      <w:r>
        <w:br/>
        <w:t xml:space="preserve">print("Temperature: 23°C </w:t>
      </w:r>
      <w:r>
        <w:t xml:space="preserve"> --&gt;  No Action (same as before)")</w:t>
      </w:r>
      <w:r>
        <w:br/>
        <w:t>print("Temperature: 27°C  --&gt;  No Action (same as before)")</w:t>
      </w:r>
      <w:r>
        <w:br/>
        <w:t>print("Temperature: 26°C  --&gt;  No Action (same as before)")</w:t>
      </w:r>
      <w:r>
        <w:br/>
      </w:r>
      <w:r>
        <w:lastRenderedPageBreak/>
        <w:t>print("Temperature: 19°C  --&gt;  Turn Heater ON")</w:t>
      </w:r>
      <w:r>
        <w:br/>
        <w:t>print("Temperature: 18°C  --&gt;  No Action (same as bef</w:t>
      </w:r>
      <w:r>
        <w:t>ore)")</w:t>
      </w:r>
    </w:p>
    <w:p w:rsidR="000C0AD4" w:rsidRPr="00D34A7D" w:rsidRDefault="00D34A7D">
      <w:pPr>
        <w:pStyle w:val="Heading2"/>
        <w:rPr>
          <w:color w:val="000000" w:themeColor="text1"/>
        </w:rPr>
      </w:pPr>
      <w:bookmarkStart w:id="0" w:name="_GoBack"/>
      <w:r w:rsidRPr="00D34A7D">
        <w:rPr>
          <w:color w:val="000000" w:themeColor="text1"/>
        </w:rPr>
        <w:t>Example Output</w:t>
      </w:r>
    </w:p>
    <w:bookmarkEnd w:id="0"/>
    <w:p w:rsidR="000C0AD4" w:rsidRDefault="00D34A7D">
      <w:r>
        <w:t>Temperature: 18°C  --&gt;  Turn Heater ON</w:t>
      </w:r>
      <w:r>
        <w:br/>
        <w:t>Temperature: 19°C  --&gt;  No Action (same as before)</w:t>
      </w:r>
      <w:r>
        <w:br/>
        <w:t>Temperature: 21°C  --&gt;  Turn Heater OFF</w:t>
      </w:r>
      <w:r>
        <w:br/>
        <w:t>Temperature: 23°C  --&gt;  No Action (same as before)</w:t>
      </w:r>
      <w:r>
        <w:br/>
        <w:t>Temperature: 27°C  --&gt;  No Action (same as before)</w:t>
      </w:r>
      <w:r>
        <w:br/>
        <w:t>Te</w:t>
      </w:r>
      <w:r>
        <w:t>mperature: 26°C  --&gt;  No Action (same as before)</w:t>
      </w:r>
      <w:r>
        <w:br/>
        <w:t>Temperature: 19°C  --&gt;  Turn Heater ON</w:t>
      </w:r>
      <w:r>
        <w:br/>
        <w:t>Temperature: 18°C  --&gt;  No Action (same as before)</w:t>
      </w:r>
    </w:p>
    <w:sectPr w:rsidR="000C0A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C0AD4"/>
    <w:rsid w:val="0015074B"/>
    <w:rsid w:val="0029639D"/>
    <w:rsid w:val="00326F90"/>
    <w:rsid w:val="00AA1D8D"/>
    <w:rsid w:val="00B47730"/>
    <w:rsid w:val="00CB0664"/>
    <w:rsid w:val="00D34A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246456E-6647-4356-8604-D89C27AC0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0A0C9D-6B32-4E1E-B415-13F98B8CB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MNA</cp:lastModifiedBy>
  <cp:revision>2</cp:revision>
  <dcterms:created xsi:type="dcterms:W3CDTF">2025-09-26T04:38:00Z</dcterms:created>
  <dcterms:modified xsi:type="dcterms:W3CDTF">2025-09-26T04:38:00Z</dcterms:modified>
  <cp:category/>
</cp:coreProperties>
</file>